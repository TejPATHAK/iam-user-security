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AWS IAM Security Automation Project</w:t>
      </w:r>
    </w:p>
    <w:p>
      <w:r>
        <w:t>This project demonstrates secure AWS Identity and Access Management (IAM) configuration using AWS CLI. It involves creating IAM users, policies, enforcing MFA, and enabling AWS CloudTrail logging — all scripted and auditable. It is designed to simulate real-world DevSecOps automation for cloud identity and access control.</w:t>
      </w:r>
    </w:p>
    <w:p>
      <w:pPr>
        <w:pStyle w:val="Heading1"/>
      </w:pPr>
      <w:r>
        <w:t>✅ Features Implemented</w:t>
      </w:r>
    </w:p>
    <w:p>
      <w:pPr>
        <w:pStyle w:val="ListBullet"/>
      </w:pPr>
      <w:r>
        <w:t>• Created custom IAM policy: ReadOnlyS3EC2Policy</w:t>
      </w:r>
    </w:p>
    <w:p>
      <w:pPr>
        <w:pStyle w:val="ListBullet"/>
      </w:pPr>
      <w:r>
        <w:t>• Created IAM group `adminsGroup` and attached policy</w:t>
      </w:r>
    </w:p>
    <w:p>
      <w:pPr>
        <w:pStyle w:val="ListBullet"/>
      </w:pPr>
      <w:r>
        <w:t>• Created user `projectAdminUser` with console login</w:t>
      </w:r>
    </w:p>
    <w:p>
      <w:pPr>
        <w:pStyle w:val="ListBullet"/>
      </w:pPr>
      <w:r>
        <w:t>• Enabled Multi-Factor Authentication (MFA) for user</w:t>
      </w:r>
    </w:p>
    <w:p>
      <w:pPr>
        <w:pStyle w:val="ListBullet"/>
      </w:pPr>
      <w:r>
        <w:t>• Configured strong password policies for all IAM users</w:t>
      </w:r>
    </w:p>
    <w:p>
      <w:pPr>
        <w:pStyle w:val="ListBullet"/>
      </w:pPr>
      <w:r>
        <w:t>• Set up an S3 bucket for CloudTrail logs</w:t>
      </w:r>
    </w:p>
    <w:p>
      <w:pPr>
        <w:pStyle w:val="ListBullet"/>
      </w:pPr>
      <w:r>
        <w:t>• Created CloudTrail trail for logging IAM activity</w:t>
      </w:r>
    </w:p>
    <w:p>
      <w:pPr>
        <w:pStyle w:val="Heading1"/>
      </w:pPr>
      <w:r>
        <w:t>🛠️ AWS Services Used</w:t>
      </w:r>
    </w:p>
    <w:p>
      <w:pPr>
        <w:pStyle w:val="ListBullet"/>
      </w:pPr>
      <w:r>
        <w:t>• AWS IAM (Identity and Access Management)</w:t>
      </w:r>
    </w:p>
    <w:p>
      <w:pPr>
        <w:pStyle w:val="ListBullet"/>
      </w:pPr>
      <w:r>
        <w:t>• AWS S3 (for storing CloudTrail logs)</w:t>
      </w:r>
    </w:p>
    <w:p>
      <w:pPr>
        <w:pStyle w:val="ListBullet"/>
      </w:pPr>
      <w:r>
        <w:t>• AWS CloudTrail (activity logging and auditing)</w:t>
      </w:r>
    </w:p>
    <w:p>
      <w:pPr>
        <w:pStyle w:val="ListBullet"/>
      </w:pPr>
      <w:r>
        <w:t>• AWS CLI (for automation via command-line)</w:t>
      </w:r>
    </w:p>
    <w:p>
      <w:pPr>
        <w:pStyle w:val="Heading1"/>
      </w:pPr>
      <w:r>
        <w:t>📁 Project Folder Structure</w:t>
      </w:r>
    </w:p>
    <w:p>
      <w:r>
        <w:br/>
        <w:t>iam-user-security-project/</w:t>
        <w:br/>
        <w:t>├── readonly-policy.json         → Custom IAM policy</w:t>
        <w:br/>
        <w:t>├── cli-commands.cmd             → Full script (Windows CMD)</w:t>
        <w:br/>
        <w:t>├── screenshots/                 → Project screenshots</w:t>
        <w:br/>
        <w:t>│   ├── iam-user-group.png</w:t>
        <w:br/>
        <w:t>│   ├── mfa-qr-code-blurred.png</w:t>
        <w:br/>
        <w:t>│   ├── s3-cloudtrail-logs.png</w:t>
        <w:br/>
        <w:t>├── README.docx                  → This professional documentation</w:t>
        <w:br/>
      </w:r>
    </w:p>
    <w:p>
      <w:pPr>
        <w:pStyle w:val="Heading1"/>
      </w:pPr>
      <w:r>
        <w:t>📸 Screenshots (in screenshots/)</w:t>
      </w:r>
    </w:p>
    <w:p>
      <w:r>
        <w:br/>
        <w:t>1. iam-user-group.png – Shows IAM user `projectAdminUser` in `adminsGroup`</w:t>
        <w:br/>
        <w:t>2. mfa-qr-code-blurred.png – Blurred version of the generated MFA QR code</w:t>
        <w:br/>
        <w:t>3. s3-cloudtrail-logs.png – CloudTrail logs successfully delivered to S3 bucket</w:t>
        <w:br/>
      </w:r>
    </w:p>
    <w:p>
      <w:pPr>
        <w:pStyle w:val="Heading1"/>
      </w:pPr>
      <w:r>
        <w:t>🚀 How to Run This Project</w:t>
      </w:r>
    </w:p>
    <w:p>
      <w:r>
        <w:br/>
        <w:t>1. Open terminal (CMD or VS Code)</w:t>
        <w:br/>
        <w:t>2. Run AWS CLI configuration: `aws configure`</w:t>
        <w:br/>
        <w:t>3. Execute script: `cli-commands.cmd`</w:t>
        <w:br/>
        <w:t>4. Scan the MFA QR code using Google Authenticator or similar app</w:t>
        <w:br/>
        <w:t>5. Enter MFA codes when prompted</w:t>
        <w:br/>
        <w:t>6. Verify user access, policy, and CloudTrail logging</w:t>
        <w:br/>
      </w:r>
    </w:p>
    <w:p>
      <w:pPr>
        <w:pStyle w:val="Heading1"/>
      </w:pPr>
      <w:r>
        <w:t>📜 IAM Policy (readonly-policy.json)</w:t>
      </w:r>
    </w:p>
    <w:p>
      <w:r>
        <w:br/>
        <w:t>Grants read-only access to all EC2 and S3 resources.</w:t>
        <w:br/>
      </w:r>
    </w:p>
    <w:p>
      <w:pPr>
        <w:pStyle w:val="Heading1"/>
      </w:pPr>
      <w:r>
        <w:t>🎯 Learning Outcomes</w:t>
      </w:r>
    </w:p>
    <w:p>
      <w:pPr>
        <w:pStyle w:val="ListBullet"/>
      </w:pPr>
      <w:r>
        <w:t>• Automate IAM user and policy creation using AWS CLI</w:t>
      </w:r>
    </w:p>
    <w:p>
      <w:pPr>
        <w:pStyle w:val="ListBullet"/>
      </w:pPr>
      <w:r>
        <w:t>• Understand group-based permission architecture</w:t>
      </w:r>
    </w:p>
    <w:p>
      <w:pPr>
        <w:pStyle w:val="ListBullet"/>
      </w:pPr>
      <w:r>
        <w:t>• Implement security best practices like MFA and password policy</w:t>
      </w:r>
    </w:p>
    <w:p>
      <w:pPr>
        <w:pStyle w:val="ListBullet"/>
      </w:pPr>
      <w:r>
        <w:t>• Set up CloudTrail logging for traceability and auditing</w:t>
      </w:r>
    </w:p>
    <w:p>
      <w:pPr>
        <w:pStyle w:val="Heading1"/>
      </w:pPr>
      <w:r>
        <w:t>👨‍💻 Author</w:t>
      </w:r>
    </w:p>
    <w:p>
      <w:r>
        <w:t xml:space="preserve">Tejaswi Pathak  </w:t>
        <w:br/>
        <w:t xml:space="preserve">B.Tech Final Year Student | Cloud &amp; DevOps Enthusiast  </w:t>
        <w:br/>
        <w:t xml:space="preserve">India  </w:t>
        <w:br/>
        <w:t xml:space="preserve">🔗 LinkedIn: https://www.linkedin.com/in/your-profile  </w:t>
        <w:br/>
        <w:t>📂 GitHub: https://github.com/your-username/iam-user-security-project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